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7B470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>-- SQL-Abfragen – KMS+/02/LE_02-01</w:t>
      </w:r>
    </w:p>
    <w:p w14:paraId="15D1D4ED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2DE25054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-- 1. Eintritts- und Austrittsdatum der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Mitarbeiter:innen</w:t>
      </w:r>
      <w:proofErr w:type="spellEnd"/>
    </w:p>
    <w:p w14:paraId="5E308440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mitarbeiterid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name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vorname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eintrittsdatum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austrittsdatum</w:t>
      </w:r>
      <w:proofErr w:type="spellEnd"/>
    </w:p>
    <w:p w14:paraId="064E6E02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;</w:t>
      </w:r>
    </w:p>
    <w:p w14:paraId="09DF05A4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4BE81FEC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231D752E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>-- 2. Austrittsgrund hinzufügen</w:t>
      </w:r>
    </w:p>
    <w:p w14:paraId="3C253463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mitarbeiterid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name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vorname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eintrittsdatum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austrittsdatum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austrittsgrund</w:t>
      </w:r>
      <w:proofErr w:type="spellEnd"/>
    </w:p>
    <w:p w14:paraId="7A578929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</w:p>
    <w:p w14:paraId="0B35E9E0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WHERE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austrittsdatum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is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not null;</w:t>
      </w:r>
    </w:p>
    <w:p w14:paraId="2E59F325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4BD191D5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41D4657B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-- 3. Alle Daten der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Mitarbeiter:innen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anzeigen</w:t>
      </w:r>
    </w:p>
    <w:p w14:paraId="0C45F601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* 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;</w:t>
      </w:r>
    </w:p>
    <w:p w14:paraId="72FB416D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2C09F43A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14EB11D7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-- 4.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Mitarbeiter:innen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der Abteilung Vertrieb</w:t>
      </w:r>
    </w:p>
    <w:p w14:paraId="1918247F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* 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</w:p>
    <w:p w14:paraId="4E3CE93D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WHERE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abteilung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= 'Vertrieb';</w:t>
      </w:r>
    </w:p>
    <w:p w14:paraId="11CC9F7B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720EEEBF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41EA1703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-- 5.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Mitarbeiter:innen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mit 30 genommenen Urlaubstagen</w:t>
      </w:r>
    </w:p>
    <w:p w14:paraId="4C81B138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* 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</w:p>
    <w:p w14:paraId="26789719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lastRenderedPageBreak/>
        <w:t>WHERE urlaubgenommen &gt;= 30;</w:t>
      </w:r>
    </w:p>
    <w:p w14:paraId="7B49672E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4A084C64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3B677BC2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-- 6.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Mitarbeiter:innen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mit mindestens einem Kind</w:t>
      </w:r>
    </w:p>
    <w:p w14:paraId="0C039CBE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* 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</w:p>
    <w:p w14:paraId="01A0E1A5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WHERE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anzahlkinder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&gt;= 1;</w:t>
      </w:r>
    </w:p>
    <w:p w14:paraId="13FD2866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72038008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0B53BA58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-- 7. Zwischen dem 01.01.1990 und dem 01.01.2000 eingestellte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Mitarbeiter:innen</w:t>
      </w:r>
      <w:proofErr w:type="spellEnd"/>
    </w:p>
    <w:p w14:paraId="26206E67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* 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</w:p>
    <w:p w14:paraId="4538343E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WHERE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eintrittsdatum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BETWEEN '1990-01-01' AND '2000-01-01';</w:t>
      </w:r>
    </w:p>
    <w:p w14:paraId="18390BA9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5F8123C4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7845FA14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-- 8. Weibliche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Mitarbeiter:innen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in der Abteilung Vertrieb</w:t>
      </w:r>
    </w:p>
    <w:p w14:paraId="2F97D657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* 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</w:p>
    <w:p w14:paraId="6F0691DB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WHERE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geschlecht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= 'w' AND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abteilung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= 'Vertrieb';</w:t>
      </w:r>
    </w:p>
    <w:p w14:paraId="6A167EFC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7C127045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6A6A0864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-- 9.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Mitarbeiter:innen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mit bestimmten Krankenkassen</w:t>
      </w:r>
    </w:p>
    <w:p w14:paraId="00D0D1F4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* 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</w:p>
    <w:p w14:paraId="66132726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WHERE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krankenversicherung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= 'MH Plus Bonn'</w:t>
      </w:r>
    </w:p>
    <w:p w14:paraId="07D1CEC7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  OR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krankenversicherung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= 'IKK gesund plus';</w:t>
      </w:r>
    </w:p>
    <w:p w14:paraId="16F64B70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  </w:t>
      </w:r>
    </w:p>
    <w:p w14:paraId="01B8C26F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  </w:t>
      </w:r>
    </w:p>
    <w:p w14:paraId="2807DF63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lastRenderedPageBreak/>
        <w:t>-- 10. Alleinerziehende Mütter mit Kindern</w:t>
      </w:r>
    </w:p>
    <w:p w14:paraId="5111A23F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* 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</w:p>
    <w:p w14:paraId="2C8A2E18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WHERE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geschlecht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= 'w' AND verheiratet != 'ja' AND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anzahlkinder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&gt;= 1;</w:t>
      </w:r>
    </w:p>
    <w:p w14:paraId="4C171513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2C90693F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3B226C94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-- 11. Erste 10 Zeilen der Tabelle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krankenkasse</w:t>
      </w:r>
      <w:proofErr w:type="spellEnd"/>
    </w:p>
    <w:p w14:paraId="32AC49AD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* 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krankenkasse</w:t>
      </w:r>
      <w:proofErr w:type="spellEnd"/>
    </w:p>
    <w:p w14:paraId="16933882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>LIMIT 10;</w:t>
      </w:r>
    </w:p>
    <w:p w14:paraId="28EB91B8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7042060D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2FEF0221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-- 12.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Mitarbeiter:innen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sortiert nach Abteilung, Name, Vorname</w:t>
      </w:r>
    </w:p>
    <w:p w14:paraId="7F318AEB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name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vorname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abteilung</w:t>
      </w:r>
      <w:proofErr w:type="spellEnd"/>
    </w:p>
    <w:p w14:paraId="2AAB5EE5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</w:p>
    <w:p w14:paraId="0B64450C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</w:rPr>
      </w:pPr>
      <w:r w:rsidRPr="002238CC">
        <w:rPr>
          <w:rFonts w:ascii="Arial" w:hAnsi="Arial" w:cs="Arial"/>
          <w:b/>
          <w:bCs/>
          <w:sz w:val="24"/>
          <w:szCs w:val="24"/>
        </w:rPr>
        <w:t xml:space="preserve">ORDER BY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</w:rPr>
        <w:t>abteilung</w:t>
      </w:r>
      <w:proofErr w:type="spellEnd"/>
      <w:r w:rsidRPr="002238CC">
        <w:rPr>
          <w:rFonts w:ascii="Arial" w:hAnsi="Arial" w:cs="Arial"/>
          <w:b/>
          <w:bCs/>
          <w:sz w:val="24"/>
          <w:szCs w:val="24"/>
        </w:rPr>
        <w:t xml:space="preserve"> ASC, name ASC,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</w:rPr>
        <w:t>vorname</w:t>
      </w:r>
      <w:proofErr w:type="spellEnd"/>
      <w:r w:rsidRPr="002238CC">
        <w:rPr>
          <w:rFonts w:ascii="Arial" w:hAnsi="Arial" w:cs="Arial"/>
          <w:b/>
          <w:bCs/>
          <w:sz w:val="24"/>
          <w:szCs w:val="24"/>
        </w:rPr>
        <w:t xml:space="preserve"> ASC;</w:t>
      </w:r>
    </w:p>
    <w:p w14:paraId="20B98646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</w:rPr>
      </w:pPr>
    </w:p>
    <w:p w14:paraId="0860E5A7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</w:rPr>
      </w:pPr>
    </w:p>
    <w:p w14:paraId="0856F051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-- 13.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Mitarbeiter:innen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mit Bonus, sortiert nach Abteilung und Bonus</w:t>
      </w:r>
    </w:p>
    <w:p w14:paraId="0A4E1332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name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vorname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abteilung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bonus</w:t>
      </w:r>
      <w:proofErr w:type="spellEnd"/>
    </w:p>
    <w:p w14:paraId="70430861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</w:p>
    <w:p w14:paraId="56A55950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ORDER BY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abteilung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bonus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;    -- oder ORDER BY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abteilung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DEsc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bonus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ASC;</w:t>
      </w:r>
    </w:p>
    <w:p w14:paraId="20603771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263BBAAD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>-- 14. Adressdaten mit Aliasnamen</w:t>
      </w:r>
    </w:p>
    <w:p w14:paraId="5C754368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SELECT </w:t>
      </w:r>
    </w:p>
    <w:p w14:paraId="19A7CE57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name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AS Name,</w:t>
      </w:r>
    </w:p>
    <w:p w14:paraId="55A3A61D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lastRenderedPageBreak/>
        <w:t xml:space="preserve"> 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vorname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AS Vorname,</w:t>
      </w:r>
    </w:p>
    <w:p w14:paraId="02287D75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strasse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AS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Strasse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,</w:t>
      </w:r>
    </w:p>
    <w:p w14:paraId="66619997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hausnummer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AS Hausnummer,</w:t>
      </w:r>
    </w:p>
    <w:p w14:paraId="494E1684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plz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AS Postleitzahl,</w:t>
      </w:r>
    </w:p>
    <w:p w14:paraId="53C29C92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ort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AS Ort</w:t>
      </w:r>
    </w:p>
    <w:p w14:paraId="6BFD65FA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;</w:t>
      </w:r>
    </w:p>
    <w:p w14:paraId="733E18F6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305079FF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1A650361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-- 15. Anzahl der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  <w:lang w:val="de-AT"/>
        </w:rPr>
        <w:t>Mitarbeiter:innen</w:t>
      </w:r>
      <w:proofErr w:type="spellEnd"/>
      <w:r w:rsidRPr="002238CC">
        <w:rPr>
          <w:rFonts w:ascii="Arial" w:hAnsi="Arial" w:cs="Arial"/>
          <w:b/>
          <w:bCs/>
          <w:sz w:val="24"/>
          <w:szCs w:val="24"/>
          <w:lang w:val="de-AT"/>
        </w:rPr>
        <w:t xml:space="preserve"> pro Ort</w:t>
      </w:r>
    </w:p>
    <w:p w14:paraId="303F6E9D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</w:rPr>
      </w:pPr>
      <w:r w:rsidRPr="002238CC">
        <w:rPr>
          <w:rFonts w:ascii="Arial" w:hAnsi="Arial" w:cs="Arial"/>
          <w:b/>
          <w:bCs/>
          <w:sz w:val="24"/>
          <w:szCs w:val="24"/>
        </w:rPr>
        <w:t xml:space="preserve">SELECT ort, COUNT(*) AS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</w:rPr>
        <w:t>anzahl_mitarbeiter</w:t>
      </w:r>
      <w:proofErr w:type="spellEnd"/>
    </w:p>
    <w:p w14:paraId="0C8356BA" w14:textId="77777777" w:rsidR="002238CC" w:rsidRPr="002238CC" w:rsidRDefault="002238CC" w:rsidP="002238CC">
      <w:pPr>
        <w:rPr>
          <w:rFonts w:ascii="Arial" w:hAnsi="Arial" w:cs="Arial"/>
          <w:b/>
          <w:bCs/>
          <w:sz w:val="24"/>
          <w:szCs w:val="24"/>
        </w:rPr>
      </w:pPr>
      <w:r w:rsidRPr="002238CC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2238CC">
        <w:rPr>
          <w:rFonts w:ascii="Arial" w:hAnsi="Arial" w:cs="Arial"/>
          <w:b/>
          <w:bCs/>
          <w:sz w:val="24"/>
          <w:szCs w:val="24"/>
        </w:rPr>
        <w:t>mitarbeiter</w:t>
      </w:r>
      <w:proofErr w:type="spellEnd"/>
    </w:p>
    <w:p w14:paraId="4DAE6859" w14:textId="25A2E14F" w:rsidR="009C49F3" w:rsidRPr="002238CC" w:rsidRDefault="002238CC" w:rsidP="002238CC">
      <w:r w:rsidRPr="002238CC">
        <w:rPr>
          <w:rFonts w:ascii="Arial" w:hAnsi="Arial" w:cs="Arial"/>
          <w:b/>
          <w:bCs/>
          <w:sz w:val="24"/>
          <w:szCs w:val="24"/>
        </w:rPr>
        <w:t>GROUP BY ort;</w:t>
      </w:r>
    </w:p>
    <w:sectPr w:rsidR="009C49F3" w:rsidRPr="002238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FD24C8"/>
    <w:multiLevelType w:val="hybridMultilevel"/>
    <w:tmpl w:val="1DD4B6E6"/>
    <w:lvl w:ilvl="0" w:tplc="4A9EFA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71F6E"/>
    <w:multiLevelType w:val="hybridMultilevel"/>
    <w:tmpl w:val="007CE7E2"/>
    <w:lvl w:ilvl="0" w:tplc="98404BB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24904">
    <w:abstractNumId w:val="8"/>
  </w:num>
  <w:num w:numId="2" w16cid:durableId="1327200895">
    <w:abstractNumId w:val="6"/>
  </w:num>
  <w:num w:numId="3" w16cid:durableId="1516381052">
    <w:abstractNumId w:val="5"/>
  </w:num>
  <w:num w:numId="4" w16cid:durableId="455099015">
    <w:abstractNumId w:val="4"/>
  </w:num>
  <w:num w:numId="5" w16cid:durableId="2102875067">
    <w:abstractNumId w:val="7"/>
  </w:num>
  <w:num w:numId="6" w16cid:durableId="7025157">
    <w:abstractNumId w:val="3"/>
  </w:num>
  <w:num w:numId="7" w16cid:durableId="204023981">
    <w:abstractNumId w:val="2"/>
  </w:num>
  <w:num w:numId="8" w16cid:durableId="2031950839">
    <w:abstractNumId w:val="1"/>
  </w:num>
  <w:num w:numId="9" w16cid:durableId="299309814">
    <w:abstractNumId w:val="0"/>
  </w:num>
  <w:num w:numId="10" w16cid:durableId="505485978">
    <w:abstractNumId w:val="10"/>
  </w:num>
  <w:num w:numId="11" w16cid:durableId="1210342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8CC"/>
    <w:rsid w:val="0029639D"/>
    <w:rsid w:val="00326F90"/>
    <w:rsid w:val="00670E81"/>
    <w:rsid w:val="007C7BA5"/>
    <w:rsid w:val="009A75F7"/>
    <w:rsid w:val="009C49F3"/>
    <w:rsid w:val="00A307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47489"/>
  <w14:defaultImageDpi w14:val="300"/>
  <w15:docId w15:val="{563C8689-8AFB-48EC-9C0D-98B919F9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Liliana Lasave</cp:lastModifiedBy>
  <cp:revision>3</cp:revision>
  <dcterms:created xsi:type="dcterms:W3CDTF">2013-12-23T23:15:00Z</dcterms:created>
  <dcterms:modified xsi:type="dcterms:W3CDTF">2025-04-25T09:42:00Z</dcterms:modified>
  <cp:category/>
</cp:coreProperties>
</file>